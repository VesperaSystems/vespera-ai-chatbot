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EMPLOYMENT AGREEMENT</w:t>
      </w:r>
    </w:p>
    <w:p>
      <w:r>
        <w:t>This Employment Agreement ("Agreement") is entered into between [Company Name] ("Employer") and [Employee Name] ("Employee") effective as of [Date].</w:t>
      </w:r>
    </w:p>
    <w:p>
      <w:pPr>
        <w:pStyle w:val="Heading2"/>
      </w:pPr>
      <w:r>
        <w:t>1. POSITION AND DUTIES</w:t>
      </w:r>
    </w:p>
    <w:p>
      <w:r>
        <w:t>The Employee shall serve as [Position] and shall perform such duties as may be assigned from time to time by Employer.</w:t>
      </w:r>
    </w:p>
    <w:p>
      <w:pPr>
        <w:pStyle w:val="Heading2"/>
      </w:pPr>
      <w:r>
        <w:t>2. TERM</w:t>
      </w:r>
    </w:p>
    <w:p>
      <w:r>
        <w:t>The term of this Agreement shall commence on [Date] and shall continue indefinitely until terminated by Employer at its sole discretion.</w:t>
      </w:r>
    </w:p>
    <w:p>
      <w:pPr>
        <w:pStyle w:val="Heading2"/>
      </w:pPr>
      <w:r>
        <w:t>3. COMPENSATION</w:t>
      </w:r>
    </w:p>
    <w:p>
      <w:r>
        <w:t>The Employee shall be paid an annual salary of £40,000. Employer reserves the right to change salary and benefits without notice.</w:t>
      </w:r>
    </w:p>
    <w:p>
      <w:pPr>
        <w:pStyle w:val="Heading2"/>
      </w:pPr>
      <w:r>
        <w:t>4. NON-COMPETE</w:t>
      </w:r>
    </w:p>
    <w:p>
      <w:r>
        <w:t>The Employee shall not engage in any employment, consulting, or other business activity that competes with the Employer, during the term of employment and for a period of five (5) years thereafter, anywhere in the world.</w:t>
      </w:r>
    </w:p>
    <w:p>
      <w:pPr>
        <w:pStyle w:val="Heading2"/>
      </w:pPr>
      <w:r>
        <w:t>5. TERMINATION</w:t>
      </w:r>
    </w:p>
    <w:p>
      <w:r>
        <w:t>Employer may terminate the Employee immediately, without cause, and without notice.</w:t>
      </w:r>
    </w:p>
    <w:p>
      <w:pPr>
        <w:pStyle w:val="Heading2"/>
      </w:pPr>
      <w:r>
        <w:t>6. CONFIDENTIALITY</w:t>
      </w:r>
    </w:p>
    <w:p>
      <w:r>
        <w:t>The Employee agrees not to disclose or use any confidential information except as authorized by Employer.</w:t>
      </w:r>
    </w:p>
    <w:p>
      <w:r>
        <w:t>IN WITNESS WHEREOF, the parties have executed this Agreement as of the date first above written.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